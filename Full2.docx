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/Relationships>

</file>

<file path=word/document.xml><?xml version="1.0" encoding="utf-8"?>
<w:document xmlns:wne="http://schemas.microsoft.com/office/word/2006/wordml" xmlns:w14="http://schemas.microsoft.com/office/word/2010/wordml" xmlns:wpc="http://schemas.microsoft.com/office/word/2010/wordprocessingCanvas" xmlns:wp="http://schemas.openxmlformats.org/drawingml/2006/wordprocessingDrawing" xmlns:r="http://schemas.openxmlformats.org/officeDocument/2006/relationships" xmlns:o="urn:schemas-microsoft-com:office:office" xmlns:w="http://schemas.openxmlformats.org/wordprocessingml/2006/main" xmlns:mo="http://schemas.microsoft.com/office/mac/office/2008/main" xmlns:mc="http://schemas.openxmlformats.org/markup-compatibility/2006" xmlns:wpg="http://schemas.microsoft.com/office/word/2010/wordprocessingGroup" xmlns:mv="urn:schemas-microsoft-com:mac:vml" xmlns:m="http://schemas.openxmlformats.org/officeDocument/2006/math" xmlns:w10="urn:schemas-microsoft-com:office:word" xmlns:wps="http://schemas.microsoft.com/office/word/2010/wordprocessingShape" xmlns:wp14="http://schemas.microsoft.com/office/word/2010/wordprocessingDrawing" xmlns:wpi="http://schemas.microsoft.com/office/word/2010/wordprocessingInk" xmlns:v="urn:schemas-microsoft-com:vml" mc:Ignorable="w14 wp14">
  <w:body>
    <w:p>
      <w:pPr>
        <w:pStyle w:val="Title"/>
      </w:pPr>
      <w:r>
        <w:t>MyTitle</w:t>
      </w:r>
    </w:p>
    <w:p>
      <w:pPr>
        <w:pStyle w:val="ListBullet"/>
      </w:pPr>
      <w:r>
        <w:t>Before</w:t>
      </w:r>
    </w:p>
    <w:p>
      <w:pPr>
        <w:pStyle w:val="ListNumber"/>
      </w:pPr>
      <w:r>
        <w:t>Number1</w:t>
      </w:r>
    </w:p>
    <w:p>
      <w:pPr>
        <w:pStyle w:val="ListNumber"/>
      </w:pPr>
      <w:r>
        <w:t>Number2</w:t>
      </w:r>
    </w:p>
    <w:p>
      <w:r>
        <w:t>helleWord</w:t>
      </w:r>
      <w:r>
        <w:rPr>
          <w:rStyle w:val="Emphasis"/>
        </w:rPr>
        <w:t>AddRun</w:t>
        <w:t>Hello</w:t>
      </w:r>
    </w:p>
    <w:p/>
    <w:p>
      <w:pPr>
        <w:pStyle w:val="Heading1"/>
      </w:pPr>
      <w:r>
        <w:t>MyHead1</w:t>
      </w:r>
    </w:p>
    <w:p>
      <w:pPr>
        <w:pStyle w:val="IntenseEmphasis"/>
      </w:pPr>
      <w:r>
        <w:tab/>
      </w:r>
      <w:r>
        <w:t>EmptyParagraph</w:t>
      </w:r>
    </w:p>
    <w:p>
      <w:pPr>
        <w:pStyle w:val="IntenseQuoteChar"/>
      </w:pPr>
      <w:r>
        <w:t>West</w:t>
      </w:r>
    </w:p>
    <w:p>
      <w:r>
        <w:t>Two</w:t>
      </w:r>
      <w:r>
        <w:rPr>
          <w:b/>
        </w:rPr>
        <w:t>Next</w:t>
      </w:r>
    </w:p>
    <w:p>
      <w:pPr>
        <w:pStyle w:val="Heading2"/>
      </w:pPr>
      <w:r>
        <w:t>Heading2</w:t>
      </w:r>
    </w:p>
    <w:p>
      <w:r>
        <w:rPr>
          <w:b/>
          <w:u w:val="single"/>
        </w:rPr>
        <w:t>MyContent</w:t>
        <w:t>abc</w:t>
        <w:tab/>
      </w:r>
      <w:r>
        <w:rPr>
          <w:caps/>
          <w:u w:val="dash"/>
        </w:rPr>
        <w:t>Main</w:t>
        <w:tab/>
      </w:r>
      <w:r>
        <w:rPr>
          <w:dstrike/>
          <w:u w:val="dashedHeavy"/>
        </w:rPr>
        <w:t>Main2</w:t>
        <w:tab/>
      </w:r>
      <w:r>
        <w:rPr>
          <w:i/>
          <w:u w:val="dotDash"/>
        </w:rPr>
        <w:t>Main3</w:t>
        <w:tab/>
      </w:r>
      <w:r>
        <w:rPr>
          <w:smallCaps/>
          <w:u w:val="none"/>
          <w:shadow/>
        </w:rPr>
        <w:t>Main3</w:t>
        <w:tab/>
      </w:r>
    </w:p>
    <w:p/>
    <w:p>
      <w:pPr>
        <w:jc w:val="center"/>
      </w:pPr>
      <w:r>
        <w:t>Alignment1</w:t>
      </w:r>
    </w:p>
    <w:p>
      <w:pPr>
        <w:jc w:val="distribute"/>
      </w:pPr>
      <w:r>
        <w:t>Alignment2</w:t>
      </w:r>
    </w:p>
    <w:p>
      <w:pPr>
        <w:jc w:val="highKashida"/>
      </w:pPr>
      <w:r>
        <w:t>Alignment3</w:t>
      </w:r>
    </w:p>
    <w:p>
      <w:r>
        <w:drawing>
          <wp:inline xmlns:pic="http://schemas.openxmlformats.org/drawingml/2006/picture" xmlns:a="http://schemas.openxmlformats.org/drawingml/2006/main">
            <wp:extent cy="7620000" cx="457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1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y="7620000" cx="457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pic="http://schemas.openxmlformats.org/drawingml/2006/picture" xmlns:a="http://schemas.openxmlformats.org/drawingml/2006/main">
            <wp:extent cy="1905000" cx="1143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1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y="7620000" cx="457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pic="http://schemas.openxmlformats.org/drawingml/2006/picture" xmlns:a="http://schemas.openxmlformats.org/drawingml/2006/main">
            <wp:extent cy="3600000" cx="108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2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y="7620000" cx="457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pic="http://schemas.openxmlformats.org/drawingml/2006/picture" xmlns:a="http://schemas.openxmlformats.org/drawingml/2006/main">
            <wp:extent cy="3000000" cx="180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y="7620000" cx="457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pic="http://schemas.openxmlformats.org/drawingml/2006/picture" xmlns:a="http://schemas.openxmlformats.org/drawingml/2006/main">
            <wp:extent cy="1200000" cx="72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y="7620000" cx="4572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Pr="0006063C" w:rsidR="00FC693F" w:rsidSect="00034616">
      <w:pgSz w:h="15840" w:w="12240"/>
      <w:pgMar w:header="720" w:right="1800" w:left="1800" w:footer="720" w:gutter="0" w:bottom="1440" w:top="144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customXml" Target="../customXml/item1.xml"/><Relationship Id="rId10" Type="http://schemas.openxmlformats.org/officeDocument/2006/relationships/image" Target="media/image2.jpeg"/><Relationship Id="rId11" Type="http://schemas.openxmlformats.org/officeDocument/2006/relationships/image" Target="media/image3.png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