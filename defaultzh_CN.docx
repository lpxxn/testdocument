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548" w:rsidRPr="00C63268" w:rsidRDefault="003D3548" w:rsidP="00C63268">
      <w:bookmarkStart w:id="0" w:name="_GoBack"/>
      <w:bookmarkEnd w:id="0"/>
    </w:p>
    <w:sectPr w:rsidR="003D3548" w:rsidRPr="00C632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/>
    </w:pict>
  </w:numPicBullet>
  <w:abstractNum w:abstractNumId="0">
    <w:nsid w:val="004D30DB"/>
    <w:multiLevelType w:val="hybridMultilevel"/>
    <w:tmpl w:val="F1CE05AC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B0288"/>
    <w:multiLevelType w:val="hybridMultilevel"/>
    <w:tmpl w:val="9D9AB210"/>
    <w:lvl w:ilvl="0" w:tplc="0409000D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2D635F"/>
    <w:multiLevelType w:val="hybridMultilevel"/>
    <w:tmpl w:val="EEE674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043C1"/>
    <w:multiLevelType w:val="hybridMultilevel"/>
    <w:tmpl w:val="2C1807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D73B06"/>
    <w:multiLevelType w:val="hybridMultilevel"/>
    <w:tmpl w:val="4E489478"/>
    <w:lvl w:ilvl="0" w:tplc="04090007">
      <w:start w:val="1"/>
      <w:numFmt w:val="bullet"/>
      <w:lvlText w:val="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02322"/>
    <w:multiLevelType w:val="hybridMultilevel"/>
    <w:tmpl w:val="F74014D4"/>
    <w:lvl w:ilvl="0" w:tplc="04090001">
      <w:start w:val="1"/>
      <w:numFmt w:val="bullet"/>
      <w:pStyle w:val="3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2000B"/>
    <w:multiLevelType w:val="hybridMultilevel"/>
    <w:tmpl w:val="962A44EA"/>
    <w:lvl w:ilvl="0" w:tplc="7480F5F8">
      <w:start w:val="1"/>
      <w:numFmt w:val="bullet"/>
      <w:pStyle w:val="a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9A7388"/>
    <w:multiLevelType w:val="hybridMultilevel"/>
    <w:tmpl w:val="02C22A7E"/>
    <w:lvl w:ilvl="0" w:tplc="AF68D98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3E66A0"/>
    <w:multiLevelType w:val="hybridMultilevel"/>
    <w:tmpl w:val="B7DCFB1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2709B0"/>
    <w:multiLevelType w:val="hybridMultilevel"/>
    <w:tmpl w:val="D1462228"/>
    <w:lvl w:ilvl="0" w:tplc="04090017">
      <w:start w:val="1"/>
      <w:numFmt w:val="chineseCountingThousand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17483B"/>
    <w:multiLevelType w:val="hybridMultilevel"/>
    <w:tmpl w:val="986E5DF8"/>
    <w:lvl w:ilvl="0" w:tplc="0409000F">
      <w:start w:val="1"/>
      <w:numFmt w:val="decimal"/>
      <w:pStyle w:val="2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DF2CF3"/>
    <w:multiLevelType w:val="hybridMultilevel"/>
    <w:tmpl w:val="4DE0E9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0583C"/>
    <w:multiLevelType w:val="hybridMultilevel"/>
    <w:tmpl w:val="7680A1F8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54033D"/>
    <w:multiLevelType w:val="hybridMultilevel"/>
    <w:tmpl w:val="BEEAAEA0"/>
    <w:lvl w:ilvl="0" w:tplc="04090011">
      <w:start w:val="1"/>
      <w:numFmt w:val="decimal"/>
      <w:pStyle w:val="30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33AEA"/>
    <w:multiLevelType w:val="hybridMultilevel"/>
    <w:tmpl w:val="CD861C82"/>
    <w:lvl w:ilvl="0" w:tplc="04090019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EC142F"/>
    <w:multiLevelType w:val="hybridMultilevel"/>
    <w:tmpl w:val="FDE84B6E"/>
    <w:lvl w:ilvl="0" w:tplc="04090013">
      <w:start w:val="1"/>
      <w:numFmt w:val="chineseCountingThousand"/>
      <w:lvlText w:val="%1、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1F7107"/>
    <w:multiLevelType w:val="hybridMultilevel"/>
    <w:tmpl w:val="E8DA723E"/>
    <w:lvl w:ilvl="0" w:tplc="8B7695A6">
      <w:start w:val="1"/>
      <w:numFmt w:val="decimal"/>
      <w:pStyle w:val="a0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12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16"/>
  </w:num>
  <w:num w:numId="11">
    <w:abstractNumId w:val="10"/>
  </w:num>
  <w:num w:numId="12">
    <w:abstractNumId w:val="13"/>
  </w:num>
  <w:num w:numId="13">
    <w:abstractNumId w:val="15"/>
  </w:num>
  <w:num w:numId="14">
    <w:abstractNumId w:val="3"/>
  </w:num>
  <w:num w:numId="15">
    <w:abstractNumId w:val="9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24"/>
    <w:rsid w:val="000014C4"/>
    <w:rsid w:val="00150F3C"/>
    <w:rsid w:val="001E1E2C"/>
    <w:rsid w:val="003872EE"/>
    <w:rsid w:val="003D3548"/>
    <w:rsid w:val="00411FDD"/>
    <w:rsid w:val="0044029B"/>
    <w:rsid w:val="00473ECF"/>
    <w:rsid w:val="004A257B"/>
    <w:rsid w:val="004B65A9"/>
    <w:rsid w:val="00631940"/>
    <w:rsid w:val="006A1973"/>
    <w:rsid w:val="006D64A9"/>
    <w:rsid w:val="007C600F"/>
    <w:rsid w:val="0080320A"/>
    <w:rsid w:val="0083435C"/>
    <w:rsid w:val="00842FAA"/>
    <w:rsid w:val="008F3FF6"/>
    <w:rsid w:val="00A53424"/>
    <w:rsid w:val="00AF35D5"/>
    <w:rsid w:val="00B65902"/>
    <w:rsid w:val="00BD5595"/>
    <w:rsid w:val="00C1251E"/>
    <w:rsid w:val="00C63268"/>
    <w:rsid w:val="00D20964"/>
    <w:rsid w:val="00E62273"/>
    <w:rsid w:val="00FD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default="1" w:styleId="Normal">
    <w:name w:val="Normal"/>
    <w:qFormat/>
    <w:rsid w:val="00FC693F"/>
  </w:style>
  <w:style w:type="paragraph" w:styleId="Heading1">
    <w:name w:val="heading 1"/>
    <w:basedOn w:val="a"/>
    <w:next w:val="a"/>
    <w:link w:val="1Char"/>
    <w:uiPriority w:val="9"/>
    <w:qFormat/>
    <w:rsid w:val="00150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a"/>
    <w:next w:val="a"/>
    <w:link w:val="2Char"/>
    <w:uiPriority w:val="9"/>
    <w:unhideWhenUsed/>
    <w:qFormat/>
    <w:rsid w:val="00150F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a"/>
    <w:next w:val="a"/>
    <w:link w:val="3Char"/>
    <w:uiPriority w:val="9"/>
    <w:unhideWhenUsed/>
    <w:qFormat/>
    <w:rsid w:val="00150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a"/>
    <w:next w:val="a"/>
    <w:link w:val="4Char"/>
    <w:uiPriority w:val="9"/>
    <w:unhideWhenUsed/>
    <w:qFormat/>
    <w:rsid w:val="00150F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a"/>
    <w:next w:val="a"/>
    <w:link w:val="5Char"/>
    <w:uiPriority w:val="9"/>
    <w:unhideWhenUsed/>
    <w:qFormat/>
    <w:rsid w:val="00150F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a"/>
    <w:next w:val="a"/>
    <w:link w:val="6Char"/>
    <w:uiPriority w:val="9"/>
    <w:unhideWhenUsed/>
    <w:qFormat/>
    <w:rsid w:val="00150F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a"/>
    <w:next w:val="a"/>
    <w:link w:val="7Char"/>
    <w:uiPriority w:val="9"/>
    <w:unhideWhenUsed/>
    <w:qFormat/>
    <w:rsid w:val="00150F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a"/>
    <w:next w:val="a"/>
    <w:link w:val="8Char"/>
    <w:uiPriority w:val="9"/>
    <w:unhideWhenUsed/>
    <w:qFormat/>
    <w:rsid w:val="00150F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a"/>
    <w:next w:val="a"/>
    <w:link w:val="9Char"/>
    <w:uiPriority w:val="9"/>
    <w:unhideWhenUsed/>
    <w:qFormat/>
    <w:rsid w:val="00150F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F3C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150F3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50F3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50F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150F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150F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标题 6 Char"/>
    <w:basedOn w:val="a0"/>
    <w:link w:val="6"/>
    <w:uiPriority w:val="9"/>
    <w:rsid w:val="00150F3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rsid w:val="00150F3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8Char">
    <w:name w:val="标题 8 Char"/>
    <w:basedOn w:val="a0"/>
    <w:link w:val="8"/>
    <w:uiPriority w:val="9"/>
    <w:rsid w:val="00150F3C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150F3C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842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42FA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50F3C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50F3C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a6">
    <w:name w:val="Intense Emphasis"/>
    <w:basedOn w:val="a0"/>
    <w:uiPriority w:val="21"/>
    <w:qFormat/>
    <w:rsid w:val="00150F3C"/>
    <w:rPr>
      <w:b/>
      <w:bCs/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150F3C"/>
    <w:pPr>
      <w:ind w:left="720"/>
      <w:contextualSpacing/>
    </w:pPr>
  </w:style>
  <w:style w:type="table" w:styleId="a8">
    <w:name w:val="Table Grid"/>
    <w:basedOn w:val="a1"/>
    <w:uiPriority w:val="59"/>
    <w:rsid w:val="001E1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B659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659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125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2"/>
      </w:numPr>
      <w:contextualSpacing/>
    </w:p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default="1" w:styleId="Normal">
    <w:name w:val="Normal"/>
    <w:qFormat/>
    <w:rsid w:val="00FC693F"/>
  </w:style>
  <w:style w:type="paragraph" w:styleId="Heading1">
    <w:name w:val="heading 1"/>
    <w:basedOn w:val="a"/>
    <w:next w:val="a"/>
    <w:link w:val="1Char"/>
    <w:uiPriority w:val="9"/>
    <w:qFormat/>
    <w:rsid w:val="00150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a"/>
    <w:next w:val="a"/>
    <w:link w:val="2Char"/>
    <w:uiPriority w:val="9"/>
    <w:unhideWhenUsed/>
    <w:qFormat/>
    <w:rsid w:val="00150F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a"/>
    <w:next w:val="a"/>
    <w:link w:val="3Char"/>
    <w:uiPriority w:val="9"/>
    <w:unhideWhenUsed/>
    <w:qFormat/>
    <w:rsid w:val="00150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a"/>
    <w:next w:val="a"/>
    <w:link w:val="4Char"/>
    <w:uiPriority w:val="9"/>
    <w:unhideWhenUsed/>
    <w:qFormat/>
    <w:rsid w:val="00150F3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a"/>
    <w:next w:val="a"/>
    <w:link w:val="5Char"/>
    <w:uiPriority w:val="9"/>
    <w:unhideWhenUsed/>
    <w:qFormat/>
    <w:rsid w:val="00150F3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a"/>
    <w:next w:val="a"/>
    <w:link w:val="6Char"/>
    <w:uiPriority w:val="9"/>
    <w:unhideWhenUsed/>
    <w:qFormat/>
    <w:rsid w:val="00150F3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a"/>
    <w:next w:val="a"/>
    <w:link w:val="7Char"/>
    <w:uiPriority w:val="9"/>
    <w:unhideWhenUsed/>
    <w:qFormat/>
    <w:rsid w:val="00150F3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a"/>
    <w:next w:val="a"/>
    <w:link w:val="8Char"/>
    <w:uiPriority w:val="9"/>
    <w:unhideWhenUsed/>
    <w:qFormat/>
    <w:rsid w:val="00150F3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a"/>
    <w:next w:val="a"/>
    <w:link w:val="9Char"/>
    <w:uiPriority w:val="9"/>
    <w:unhideWhenUsed/>
    <w:qFormat/>
    <w:rsid w:val="00150F3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50F3C"/>
    <w:pPr>
      <w:spacing w:after="0" w:line="240" w:lineRule="auto"/>
    </w:pPr>
  </w:style>
  <w:style w:type="character" w:customStyle="1" w:styleId="1Char">
    <w:name w:val="标题 1 Char"/>
    <w:basedOn w:val="a0"/>
    <w:link w:val="1"/>
    <w:uiPriority w:val="9"/>
    <w:rsid w:val="00150F3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150F3C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50F3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150F3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150F3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标题 6 Char"/>
    <w:basedOn w:val="a0"/>
    <w:link w:val="6"/>
    <w:uiPriority w:val="9"/>
    <w:rsid w:val="00150F3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7Char">
    <w:name w:val="标题 7 Char"/>
    <w:basedOn w:val="a0"/>
    <w:link w:val="7"/>
    <w:uiPriority w:val="9"/>
    <w:rsid w:val="00150F3C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8Char">
    <w:name w:val="标题 8 Char"/>
    <w:basedOn w:val="a0"/>
    <w:link w:val="8"/>
    <w:uiPriority w:val="9"/>
    <w:rsid w:val="00150F3C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150F3C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842F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842FAA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50F3C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50F3C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styleId="a6">
    <w:name w:val="Intense Emphasis"/>
    <w:basedOn w:val="a0"/>
    <w:uiPriority w:val="21"/>
    <w:qFormat/>
    <w:rsid w:val="00150F3C"/>
    <w:rPr>
      <w:b/>
      <w:bCs/>
      <w:i/>
      <w:iCs/>
      <w:color w:val="000000" w:themeColor="text1"/>
    </w:rPr>
  </w:style>
  <w:style w:type="paragraph" w:styleId="a7">
    <w:name w:val="List Paragraph"/>
    <w:basedOn w:val="a"/>
    <w:uiPriority w:val="34"/>
    <w:qFormat/>
    <w:rsid w:val="00150F3C"/>
    <w:pPr>
      <w:ind w:left="720"/>
      <w:contextualSpacing/>
    </w:pPr>
  </w:style>
  <w:style w:type="table" w:styleId="a8">
    <w:name w:val="Table Grid"/>
    <w:basedOn w:val="a1"/>
    <w:uiPriority w:val="59"/>
    <w:rsid w:val="001E1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Light Shading"/>
    <w:basedOn w:val="a1"/>
    <w:uiPriority w:val="60"/>
    <w:rsid w:val="00B6590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B6590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1251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12"/>
      </w:numPr>
      <w:contextualSpacing/>
    </w:p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李鹏</dc:creator>
  <cp:keywords/>
  <dc:description/>
  <cp:lastModifiedBy>李鹏</cp:lastModifiedBy>
  <cp:revision>30</cp:revision>
  <dcterms:created xsi:type="dcterms:W3CDTF">2015-03-09T06:47:00Z</dcterms:created>
  <dcterms:modified xsi:type="dcterms:W3CDTF">2015-03-10T07:06:00Z</dcterms:modified>
</cp:coreProperties>
</file>